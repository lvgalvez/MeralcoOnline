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5E4B46F8" w14:textId="77777777">
        <w:tc>
          <w:tcPr>
            <w:tcW w:w="8640" w:type="dxa"/>
          </w:tcPr>
          <w:p w14:paraId="3473ECAC" w14:textId="77777777" w:rsidR="00451AC7" w:rsidRDefault="00000000">
            <w:r>
              <w:t xml:space="preserve">TS012 - Termination of Electric </w:t>
            </w:r>
            <w:proofErr w:type="spellStart"/>
            <w:r>
              <w:t>Service_Individual</w:t>
            </w:r>
            <w:proofErr w:type="spellEnd"/>
            <w:r>
              <w:t xml:space="preserve"> - Portal</w:t>
            </w:r>
          </w:p>
        </w:tc>
      </w:tr>
    </w:tbl>
    <w:p w14:paraId="08EE72B0" w14:textId="77777777" w:rsidR="00451AC7" w:rsidRDefault="0045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5E3A976E" w14:textId="77777777">
        <w:tc>
          <w:tcPr>
            <w:tcW w:w="8640" w:type="dxa"/>
          </w:tcPr>
          <w:p w14:paraId="3EB26E34" w14:textId="77777777" w:rsidR="00451AC7" w:rsidRDefault="00000000">
            <w:r>
              <w:t>TC009_Termination of Service Application</w:t>
            </w:r>
          </w:p>
        </w:tc>
      </w:tr>
    </w:tbl>
    <w:p w14:paraId="08D04F4D" w14:textId="77777777" w:rsidR="00451AC7" w:rsidRDefault="0045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31379055" w14:textId="77777777">
        <w:tc>
          <w:tcPr>
            <w:tcW w:w="8640" w:type="dxa"/>
          </w:tcPr>
          <w:p w14:paraId="3A7EE582" w14:textId="77777777" w:rsidR="00451AC7" w:rsidRDefault="00000000">
            <w:r>
              <w:t>Step 1 - Login to Meralco Online</w:t>
            </w:r>
          </w:p>
        </w:tc>
      </w:tr>
      <w:tr w:rsidR="00451AC7" w14:paraId="57C5083E" w14:textId="77777777">
        <w:tc>
          <w:tcPr>
            <w:tcW w:w="8640" w:type="dxa"/>
          </w:tcPr>
          <w:p w14:paraId="3BA8DA21" w14:textId="77777777" w:rsidR="00451AC7" w:rsidRDefault="00000000">
            <w:r>
              <w:t>User should be logged in to Meralco Online</w:t>
            </w:r>
          </w:p>
        </w:tc>
      </w:tr>
    </w:tbl>
    <w:p w14:paraId="3CDA0DB6" w14:textId="77777777" w:rsidR="00451AC7" w:rsidRDefault="00000000">
      <w:r>
        <w:rPr>
          <w:noProof/>
        </w:rPr>
        <w:drawing>
          <wp:inline distT="0" distB="0" distL="0" distR="0" wp14:anchorId="671CEC7C" wp14:editId="5BA94110">
            <wp:extent cx="5303520" cy="2416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2_TC009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637F5CEC" w14:textId="77777777">
        <w:tc>
          <w:tcPr>
            <w:tcW w:w="8640" w:type="dxa"/>
          </w:tcPr>
          <w:p w14:paraId="144CDB22" w14:textId="77777777" w:rsidR="00451AC7" w:rsidRDefault="00000000">
            <w:r>
              <w:t>Step 2 - Go to Accounts&gt; Manage Accounts</w:t>
            </w:r>
          </w:p>
        </w:tc>
      </w:tr>
      <w:tr w:rsidR="00451AC7" w14:paraId="72C0F643" w14:textId="77777777">
        <w:tc>
          <w:tcPr>
            <w:tcW w:w="8640" w:type="dxa"/>
          </w:tcPr>
          <w:p w14:paraId="281CC511" w14:textId="77777777" w:rsidR="00451AC7" w:rsidRDefault="00000000">
            <w:r>
              <w:t>Accounts page should be displayed</w:t>
            </w:r>
          </w:p>
        </w:tc>
      </w:tr>
    </w:tbl>
    <w:p w14:paraId="6FB4676A" w14:textId="18768D58" w:rsidR="00451AC7" w:rsidRDefault="00451AC7"/>
    <w:p w14:paraId="76F0501B" w14:textId="17191A46" w:rsidR="00451AC7" w:rsidRDefault="00000000">
      <w:r>
        <w:rPr>
          <w:noProof/>
        </w:rPr>
        <w:drawing>
          <wp:inline distT="0" distB="0" distL="0" distR="0" wp14:anchorId="0731F1DC" wp14:editId="22183FBE">
            <wp:extent cx="5303520" cy="2416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2_TC009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6D6" w14:textId="77A00D8D" w:rsidR="00DD6AA0" w:rsidRDefault="00DD6AA0"/>
    <w:p w14:paraId="5234C3F2" w14:textId="4D4E0024" w:rsidR="00DD6AA0" w:rsidRDefault="00DD6AA0"/>
    <w:p w14:paraId="44684E21" w14:textId="77777777" w:rsidR="00DD6AA0" w:rsidRDefault="00DD6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737B0B37" w14:textId="77777777">
        <w:tc>
          <w:tcPr>
            <w:tcW w:w="8640" w:type="dxa"/>
          </w:tcPr>
          <w:p w14:paraId="7C3E0CB9" w14:textId="77777777" w:rsidR="00451AC7" w:rsidRDefault="00000000">
            <w:r>
              <w:lastRenderedPageBreak/>
              <w:t>Step 3 - Search then Select Account &gt; Click Stop Electric Service button</w:t>
            </w:r>
          </w:p>
        </w:tc>
      </w:tr>
      <w:tr w:rsidR="00451AC7" w14:paraId="51388021" w14:textId="77777777">
        <w:tc>
          <w:tcPr>
            <w:tcW w:w="8640" w:type="dxa"/>
          </w:tcPr>
          <w:p w14:paraId="526A407B" w14:textId="77777777" w:rsidR="00451AC7" w:rsidRDefault="00000000">
            <w:r>
              <w:t>Request page for Stop Electric Service should be displayed</w:t>
            </w:r>
          </w:p>
        </w:tc>
      </w:tr>
    </w:tbl>
    <w:p w14:paraId="236570EC" w14:textId="77777777" w:rsidR="00DD6AA0" w:rsidRDefault="00DD6AA0"/>
    <w:p w14:paraId="7F985CD5" w14:textId="08B503F5" w:rsidR="00451AC7" w:rsidRDefault="00DD6AA0">
      <w:r>
        <w:rPr>
          <w:noProof/>
        </w:rPr>
        <w:drawing>
          <wp:inline distT="0" distB="0" distL="0" distR="0" wp14:anchorId="1A7F5705" wp14:editId="7119D6EC">
            <wp:extent cx="5272644" cy="2510637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06" cy="25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5855" w14:textId="601A9B9C" w:rsidR="00451AC7" w:rsidRDefault="00000000">
      <w:r>
        <w:rPr>
          <w:noProof/>
        </w:rPr>
        <w:drawing>
          <wp:inline distT="0" distB="0" distL="0" distR="0" wp14:anchorId="1752260E" wp14:editId="458AAC3F">
            <wp:extent cx="5303520" cy="2416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2_TC009 Step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E30" w14:textId="21F37ADE" w:rsidR="00DD6AA0" w:rsidRDefault="00DD6AA0"/>
    <w:p w14:paraId="14BD4D46" w14:textId="3D4A39DE" w:rsidR="00DD6AA0" w:rsidRDefault="00DD6AA0"/>
    <w:p w14:paraId="639ABF68" w14:textId="42ADD6BE" w:rsidR="00DD6AA0" w:rsidRDefault="00DD6AA0"/>
    <w:p w14:paraId="22140853" w14:textId="75900EB2" w:rsidR="00DD6AA0" w:rsidRDefault="00DD6AA0"/>
    <w:p w14:paraId="3290CBDC" w14:textId="77E980DF" w:rsidR="00DD6AA0" w:rsidRDefault="00DD6AA0"/>
    <w:p w14:paraId="5401F5EE" w14:textId="77777777" w:rsidR="00DD6AA0" w:rsidRDefault="00DD6AA0"/>
    <w:p w14:paraId="73FF7F94" w14:textId="05A9D9F1" w:rsidR="00451AC7" w:rsidRDefault="0045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451AC7" w14:paraId="2591E56E" w14:textId="77777777">
        <w:tc>
          <w:tcPr>
            <w:tcW w:w="8640" w:type="dxa"/>
          </w:tcPr>
          <w:p w14:paraId="2BCE54A4" w14:textId="77777777" w:rsidR="00451AC7" w:rsidRDefault="00000000">
            <w:r>
              <w:lastRenderedPageBreak/>
              <w:t>Step 4 - Click Next</w:t>
            </w:r>
          </w:p>
        </w:tc>
      </w:tr>
      <w:tr w:rsidR="00451AC7" w14:paraId="5E79EA61" w14:textId="77777777">
        <w:tc>
          <w:tcPr>
            <w:tcW w:w="8640" w:type="dxa"/>
          </w:tcPr>
          <w:p w14:paraId="691B7C3C" w14:textId="6D34788B" w:rsidR="00451AC7" w:rsidRDefault="00000000">
            <w:r>
              <w:t>Confirmation tab should be displayed. Case # should be generated.</w:t>
            </w:r>
          </w:p>
        </w:tc>
      </w:tr>
    </w:tbl>
    <w:p w14:paraId="0122FD39" w14:textId="77777777" w:rsidR="00DD6AA0" w:rsidRDefault="00DD6AA0">
      <w:pPr>
        <w:rPr>
          <w:noProof/>
        </w:rPr>
      </w:pPr>
    </w:p>
    <w:p w14:paraId="05C04AF1" w14:textId="30C498B4" w:rsidR="00DD6AA0" w:rsidRDefault="00DD6AA0">
      <w:r>
        <w:rPr>
          <w:noProof/>
        </w:rPr>
        <w:drawing>
          <wp:inline distT="0" distB="0" distL="0" distR="0" wp14:anchorId="67240221" wp14:editId="0E121875">
            <wp:extent cx="5486400" cy="2499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3808" w14:textId="143893A6" w:rsidR="00451AC7" w:rsidRDefault="00DD6AA0">
      <w:r>
        <w:rPr>
          <w:noProof/>
        </w:rPr>
        <w:drawing>
          <wp:inline distT="0" distB="0" distL="0" distR="0" wp14:anchorId="6D2AC22A" wp14:editId="5A4D10ED">
            <wp:extent cx="54864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ED972FC" w14:textId="77777777" w:rsidR="00451AC7" w:rsidRDefault="00000000">
      <w:r>
        <w:lastRenderedPageBreak/>
        <w:t>Passed</w:t>
      </w:r>
    </w:p>
    <w:sectPr w:rsidR="00451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9902">
    <w:abstractNumId w:val="8"/>
  </w:num>
  <w:num w:numId="2" w16cid:durableId="1238369466">
    <w:abstractNumId w:val="6"/>
  </w:num>
  <w:num w:numId="3" w16cid:durableId="994451842">
    <w:abstractNumId w:val="5"/>
  </w:num>
  <w:num w:numId="4" w16cid:durableId="953831015">
    <w:abstractNumId w:val="4"/>
  </w:num>
  <w:num w:numId="5" w16cid:durableId="178277317">
    <w:abstractNumId w:val="7"/>
  </w:num>
  <w:num w:numId="6" w16cid:durableId="534924056">
    <w:abstractNumId w:val="3"/>
  </w:num>
  <w:num w:numId="7" w16cid:durableId="787896147">
    <w:abstractNumId w:val="2"/>
  </w:num>
  <w:num w:numId="8" w16cid:durableId="365375022">
    <w:abstractNumId w:val="1"/>
  </w:num>
  <w:num w:numId="9" w16cid:durableId="29105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97F"/>
    <w:rsid w:val="0029639D"/>
    <w:rsid w:val="00326F90"/>
    <w:rsid w:val="00451AC7"/>
    <w:rsid w:val="00AA1D8D"/>
    <w:rsid w:val="00B47730"/>
    <w:rsid w:val="00CB0664"/>
    <w:rsid w:val="00DD6A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E94F7"/>
  <w14:defaultImageDpi w14:val="300"/>
  <w15:docId w15:val="{38A07D2B-1B91-4E64-BF35-88269F6A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3</cp:revision>
  <dcterms:created xsi:type="dcterms:W3CDTF">2013-12-23T23:15:00Z</dcterms:created>
  <dcterms:modified xsi:type="dcterms:W3CDTF">2022-10-11T07:06:00Z</dcterms:modified>
  <cp:category/>
</cp:coreProperties>
</file>