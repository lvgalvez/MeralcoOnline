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3D151053" w14:textId="77777777">
        <w:tc>
          <w:tcPr>
            <w:tcW w:w="8640" w:type="dxa"/>
          </w:tcPr>
          <w:p w14:paraId="38D4217A" w14:textId="77777777" w:rsidR="00F37BAD" w:rsidRDefault="00000000">
            <w:r>
              <w:t>TS015 - Termination of Electric Service_Business - CXEApply</w:t>
            </w:r>
          </w:p>
        </w:tc>
      </w:tr>
    </w:tbl>
    <w:p w14:paraId="6C20132C" w14:textId="77777777" w:rsidR="00F37BAD" w:rsidRDefault="00F37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15B3D755" w14:textId="77777777">
        <w:tc>
          <w:tcPr>
            <w:tcW w:w="8640" w:type="dxa"/>
          </w:tcPr>
          <w:p w14:paraId="258C62B7" w14:textId="77777777" w:rsidR="00F37BAD" w:rsidRDefault="00000000">
            <w:r>
              <w:t>TC015_Termination of Business Service via CXE Apply</w:t>
            </w:r>
          </w:p>
        </w:tc>
      </w:tr>
    </w:tbl>
    <w:p w14:paraId="2F588AFB" w14:textId="77777777" w:rsidR="00F37BAD" w:rsidRDefault="00F37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79C114DE" w14:textId="77777777">
        <w:tc>
          <w:tcPr>
            <w:tcW w:w="8640" w:type="dxa"/>
          </w:tcPr>
          <w:p w14:paraId="72D89460" w14:textId="77777777" w:rsidR="00F37BAD" w:rsidRDefault="00000000">
            <w:r>
              <w:t>Step 1 - Go to https://fuat-meralco.cs73.force.com/customers/s/cxe-apply</w:t>
            </w:r>
          </w:p>
        </w:tc>
      </w:tr>
      <w:tr w:rsidR="00F37BAD" w14:paraId="676B7C38" w14:textId="77777777">
        <w:tc>
          <w:tcPr>
            <w:tcW w:w="8640" w:type="dxa"/>
          </w:tcPr>
          <w:p w14:paraId="7F4A7B5C" w14:textId="77777777" w:rsidR="00F37BAD" w:rsidRDefault="00000000">
            <w:r>
              <w:t>Service Application page should be displayed</w:t>
            </w:r>
          </w:p>
        </w:tc>
      </w:tr>
    </w:tbl>
    <w:p w14:paraId="21895DAB" w14:textId="77777777" w:rsidR="00F37BAD" w:rsidRDefault="00000000">
      <w:r>
        <w:rPr>
          <w:noProof/>
        </w:rPr>
        <w:drawing>
          <wp:inline distT="0" distB="0" distL="0" distR="0" wp14:anchorId="31E9F1A5" wp14:editId="76E815C3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49F90A59" w14:textId="77777777">
        <w:tc>
          <w:tcPr>
            <w:tcW w:w="8640" w:type="dxa"/>
          </w:tcPr>
          <w:p w14:paraId="2DDB1D1F" w14:textId="77777777" w:rsidR="00F37BAD" w:rsidRDefault="00000000">
            <w:r>
              <w:t>Step 2 - Click on Business</w:t>
            </w:r>
          </w:p>
        </w:tc>
      </w:tr>
      <w:tr w:rsidR="00F37BAD" w14:paraId="3EFD8402" w14:textId="77777777">
        <w:tc>
          <w:tcPr>
            <w:tcW w:w="8640" w:type="dxa"/>
          </w:tcPr>
          <w:p w14:paraId="720EDB3C" w14:textId="77777777" w:rsidR="00F37BAD" w:rsidRDefault="00000000">
            <w:r>
              <w:t>The following should be displayed under Business</w:t>
            </w:r>
          </w:p>
        </w:tc>
      </w:tr>
    </w:tbl>
    <w:p w14:paraId="1EBE1A45" w14:textId="18156DFB" w:rsidR="00F37BAD" w:rsidRDefault="00F37BAD"/>
    <w:p w14:paraId="7E027EDD" w14:textId="092900D1" w:rsidR="00F37BAD" w:rsidRDefault="00000000">
      <w:r>
        <w:rPr>
          <w:noProof/>
        </w:rPr>
        <w:drawing>
          <wp:inline distT="0" distB="0" distL="0" distR="0" wp14:anchorId="4097DD57" wp14:editId="1D13240E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021C" w14:textId="788A97C7" w:rsidR="00623CF9" w:rsidRDefault="00623CF9"/>
    <w:p w14:paraId="77EDA28D" w14:textId="728205C3" w:rsidR="00623CF9" w:rsidRDefault="00623CF9"/>
    <w:p w14:paraId="01240480" w14:textId="77777777" w:rsidR="00623CF9" w:rsidRDefault="00623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18F6C7B3" w14:textId="77777777">
        <w:tc>
          <w:tcPr>
            <w:tcW w:w="8640" w:type="dxa"/>
          </w:tcPr>
          <w:p w14:paraId="40C9CE29" w14:textId="77777777" w:rsidR="00F37BAD" w:rsidRDefault="00000000">
            <w:r>
              <w:lastRenderedPageBreak/>
              <w:t>Step 3 - Select Stop Electric Service</w:t>
            </w:r>
          </w:p>
        </w:tc>
      </w:tr>
      <w:tr w:rsidR="00F37BAD" w14:paraId="1B186783" w14:textId="77777777">
        <w:tc>
          <w:tcPr>
            <w:tcW w:w="8640" w:type="dxa"/>
          </w:tcPr>
          <w:p w14:paraId="4E57D879" w14:textId="77777777" w:rsidR="00F37BAD" w:rsidRDefault="00000000">
            <w:r>
              <w:t>Stop Electric Service page should be displayed</w:t>
            </w:r>
          </w:p>
        </w:tc>
      </w:tr>
    </w:tbl>
    <w:p w14:paraId="1247BFFE" w14:textId="5DCD6350" w:rsidR="00F37BAD" w:rsidRDefault="00F37BAD"/>
    <w:p w14:paraId="659D3DFA" w14:textId="77777777" w:rsidR="00F37BAD" w:rsidRDefault="00000000">
      <w:r>
        <w:rPr>
          <w:noProof/>
        </w:rPr>
        <w:drawing>
          <wp:inline distT="0" distB="0" distL="0" distR="0" wp14:anchorId="025AF193" wp14:editId="75F248A0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5657F3BA" w14:textId="77777777">
        <w:tc>
          <w:tcPr>
            <w:tcW w:w="8640" w:type="dxa"/>
          </w:tcPr>
          <w:p w14:paraId="5C5F7D54" w14:textId="77777777" w:rsidR="00F37BAD" w:rsidRDefault="00000000">
            <w:r>
              <w:t>Step 4 - Validate if CAN field is visible and enabled</w:t>
            </w:r>
          </w:p>
        </w:tc>
      </w:tr>
      <w:tr w:rsidR="00F37BAD" w14:paraId="0EFCFDD7" w14:textId="77777777">
        <w:tc>
          <w:tcPr>
            <w:tcW w:w="8640" w:type="dxa"/>
          </w:tcPr>
          <w:p w14:paraId="072E1C36" w14:textId="77777777" w:rsidR="00F37BAD" w:rsidRDefault="00000000">
            <w:r>
              <w:t>CAN field should be visible and enabled</w:t>
            </w:r>
          </w:p>
        </w:tc>
      </w:tr>
    </w:tbl>
    <w:p w14:paraId="1AA2D9C1" w14:textId="2B67D27A" w:rsidR="00F37BAD" w:rsidRDefault="00F37BAD"/>
    <w:p w14:paraId="748880E0" w14:textId="7830C9C9" w:rsidR="00F37BAD" w:rsidRDefault="00000000">
      <w:r>
        <w:rPr>
          <w:noProof/>
        </w:rPr>
        <w:drawing>
          <wp:inline distT="0" distB="0" distL="0" distR="0" wp14:anchorId="6AD9131E" wp14:editId="24BF5385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EC2" w14:textId="393A99F8" w:rsidR="00623CF9" w:rsidRDefault="00623CF9"/>
    <w:p w14:paraId="1831A05B" w14:textId="42E184B2" w:rsidR="00623CF9" w:rsidRDefault="00623CF9"/>
    <w:p w14:paraId="60AC7EFF" w14:textId="5490F0C6" w:rsidR="00623CF9" w:rsidRDefault="00623CF9"/>
    <w:p w14:paraId="5771CA99" w14:textId="43763449" w:rsidR="00623CF9" w:rsidRDefault="00623CF9"/>
    <w:p w14:paraId="28C0B328" w14:textId="77777777" w:rsidR="00623CF9" w:rsidRDefault="00623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27D068A7" w14:textId="77777777">
        <w:tc>
          <w:tcPr>
            <w:tcW w:w="8640" w:type="dxa"/>
          </w:tcPr>
          <w:p w14:paraId="33C50152" w14:textId="77777777" w:rsidR="00F37BAD" w:rsidRDefault="00000000">
            <w:r>
              <w:lastRenderedPageBreak/>
              <w:t>Step 5 - Populate CAN field</w:t>
            </w:r>
          </w:p>
        </w:tc>
      </w:tr>
      <w:tr w:rsidR="00F37BAD" w14:paraId="4C9B0B45" w14:textId="77777777">
        <w:tc>
          <w:tcPr>
            <w:tcW w:w="8640" w:type="dxa"/>
          </w:tcPr>
          <w:p w14:paraId="014B9B8C" w14:textId="77777777" w:rsidR="00F37BAD" w:rsidRDefault="00000000">
            <w:r>
              <w:t>CAN field should be populated</w:t>
            </w:r>
          </w:p>
        </w:tc>
      </w:tr>
    </w:tbl>
    <w:p w14:paraId="730C45DC" w14:textId="49024C2A" w:rsidR="00F37BAD" w:rsidRDefault="00F37BAD"/>
    <w:p w14:paraId="38E0EE87" w14:textId="77777777" w:rsidR="00F37BAD" w:rsidRDefault="00000000">
      <w:r>
        <w:rPr>
          <w:noProof/>
        </w:rPr>
        <w:drawing>
          <wp:inline distT="0" distB="0" distL="0" distR="0" wp14:anchorId="5AF3E543" wp14:editId="59AF3446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257C7FD1" w14:textId="77777777">
        <w:tc>
          <w:tcPr>
            <w:tcW w:w="8640" w:type="dxa"/>
          </w:tcPr>
          <w:p w14:paraId="282B7036" w14:textId="77777777" w:rsidR="00F37BAD" w:rsidRDefault="00000000">
            <w:r>
              <w:t>Step 6 - Populate the following:</w:t>
            </w:r>
          </w:p>
        </w:tc>
      </w:tr>
      <w:tr w:rsidR="00F37BAD" w14:paraId="1DADF9D5" w14:textId="77777777">
        <w:tc>
          <w:tcPr>
            <w:tcW w:w="8640" w:type="dxa"/>
          </w:tcPr>
          <w:p w14:paraId="3440313E" w14:textId="77777777" w:rsidR="00F37BAD" w:rsidRDefault="00000000">
            <w:r>
              <w:t>Fields should be populated; Terms and Conditions tab should be displayed</w:t>
            </w:r>
          </w:p>
        </w:tc>
      </w:tr>
    </w:tbl>
    <w:p w14:paraId="36561FD8" w14:textId="03A5C8D2" w:rsidR="00F37BAD" w:rsidRDefault="00F37BAD"/>
    <w:p w14:paraId="2110758A" w14:textId="77777777" w:rsidR="00F37BAD" w:rsidRDefault="00000000">
      <w:r>
        <w:rPr>
          <w:noProof/>
        </w:rPr>
        <w:drawing>
          <wp:inline distT="0" distB="0" distL="0" distR="0" wp14:anchorId="317541B7" wp14:editId="7A66CC9D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0155" w14:textId="77777777" w:rsidR="00F37BAD" w:rsidRDefault="00000000">
      <w:r>
        <w:rPr>
          <w:noProof/>
        </w:rPr>
        <w:lastRenderedPageBreak/>
        <w:drawing>
          <wp:inline distT="0" distB="0" distL="0" distR="0" wp14:anchorId="54C499A5" wp14:editId="15473D77">
            <wp:extent cx="5303520" cy="253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6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33FE3C88" w14:textId="77777777">
        <w:tc>
          <w:tcPr>
            <w:tcW w:w="8640" w:type="dxa"/>
          </w:tcPr>
          <w:p w14:paraId="5691D752" w14:textId="77777777" w:rsidR="00F37BAD" w:rsidRDefault="00000000">
            <w:r>
              <w:t>Step 7 - Tick on I have read and agree to the Meralco Online Terms &amp; Conditions and consent to the processing of my personal data in accordance with the Privacy Policy</w:t>
            </w:r>
          </w:p>
        </w:tc>
      </w:tr>
      <w:tr w:rsidR="00F37BAD" w14:paraId="2C1C0159" w14:textId="77777777">
        <w:tc>
          <w:tcPr>
            <w:tcW w:w="8640" w:type="dxa"/>
          </w:tcPr>
          <w:p w14:paraId="3B64FBC8" w14:textId="77777777" w:rsidR="00F37BAD" w:rsidRDefault="00000000">
            <w:r>
              <w:t>Submit button should be enabled</w:t>
            </w:r>
          </w:p>
        </w:tc>
      </w:tr>
    </w:tbl>
    <w:p w14:paraId="496C7711" w14:textId="0A15D81D" w:rsidR="00F37BAD" w:rsidRDefault="00F37BAD"/>
    <w:p w14:paraId="6120A8CE" w14:textId="009251A3" w:rsidR="00F37BAD" w:rsidRDefault="00623CF9">
      <w:r w:rsidRPr="00623CF9">
        <w:rPr>
          <w:noProof/>
        </w:rPr>
        <w:drawing>
          <wp:inline distT="0" distB="0" distL="0" distR="0" wp14:anchorId="24013A7F" wp14:editId="4750A254">
            <wp:extent cx="5482814" cy="25431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1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D49" w14:textId="5F9D0D4B" w:rsidR="00623CF9" w:rsidRDefault="00623CF9"/>
    <w:p w14:paraId="2713EF4B" w14:textId="42CFE7C3" w:rsidR="00623CF9" w:rsidRDefault="00623CF9"/>
    <w:p w14:paraId="3CFB03AC" w14:textId="04C8C38A" w:rsidR="00623CF9" w:rsidRDefault="00623CF9"/>
    <w:p w14:paraId="250247BF" w14:textId="63873038" w:rsidR="00623CF9" w:rsidRDefault="00623CF9"/>
    <w:p w14:paraId="5451B945" w14:textId="5E3D7F9B" w:rsidR="00623CF9" w:rsidRDefault="00623CF9"/>
    <w:p w14:paraId="78553A97" w14:textId="77777777" w:rsidR="00623CF9" w:rsidRDefault="00623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3CF9" w14:paraId="40649A41" w14:textId="77777777" w:rsidTr="00E15F4A">
        <w:tc>
          <w:tcPr>
            <w:tcW w:w="8640" w:type="dxa"/>
          </w:tcPr>
          <w:p w14:paraId="768AA839" w14:textId="0F10C5E3" w:rsidR="00623CF9" w:rsidRDefault="00623CF9" w:rsidP="00E15F4A">
            <w:r>
              <w:lastRenderedPageBreak/>
              <w:t>Step 8 – Click Submit</w:t>
            </w:r>
          </w:p>
        </w:tc>
      </w:tr>
      <w:tr w:rsidR="00623CF9" w14:paraId="051053FA" w14:textId="77777777" w:rsidTr="00E15F4A">
        <w:tc>
          <w:tcPr>
            <w:tcW w:w="8640" w:type="dxa"/>
          </w:tcPr>
          <w:p w14:paraId="6E7E79B7" w14:textId="7EBDF8B9" w:rsidR="00623CF9" w:rsidRDefault="00623CF9" w:rsidP="00E15F4A">
            <w:r w:rsidRPr="00623CF9">
              <w:t>Confirmation tab should be displayed. Case # should be generated.</w:t>
            </w:r>
          </w:p>
        </w:tc>
      </w:tr>
    </w:tbl>
    <w:p w14:paraId="7193F3BC" w14:textId="77777777" w:rsidR="00623CF9" w:rsidRDefault="00623CF9"/>
    <w:p w14:paraId="3CF8DAAD" w14:textId="64444926" w:rsidR="00F37BAD" w:rsidRDefault="00623CF9">
      <w:r w:rsidRPr="00623CF9">
        <w:rPr>
          <w:noProof/>
        </w:rPr>
        <w:drawing>
          <wp:inline distT="0" distB="0" distL="0" distR="0" wp14:anchorId="2AB725DA" wp14:editId="1BC5C80B">
            <wp:extent cx="5482814" cy="25431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1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5B3A" w14:textId="309A03CA" w:rsidR="00623CF9" w:rsidRDefault="00623CF9">
      <w:r>
        <w:rPr>
          <w:noProof/>
        </w:rPr>
        <w:drawing>
          <wp:inline distT="0" distB="0" distL="0" distR="0" wp14:anchorId="59E2A593" wp14:editId="641CC7C5">
            <wp:extent cx="5481955" cy="213868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357A" w14:textId="7A603BAB" w:rsidR="00405394" w:rsidRDefault="00405394"/>
    <w:p w14:paraId="58DE11B8" w14:textId="5A5AB0C2" w:rsidR="00405394" w:rsidRDefault="00405394"/>
    <w:p w14:paraId="643BF869" w14:textId="6BB5D099" w:rsidR="00405394" w:rsidRDefault="00405394"/>
    <w:p w14:paraId="39107279" w14:textId="47044D38" w:rsidR="00405394" w:rsidRDefault="00405394"/>
    <w:p w14:paraId="0B133F34" w14:textId="7C6C69E8" w:rsidR="00405394" w:rsidRDefault="00405394"/>
    <w:p w14:paraId="6627D613" w14:textId="214C8D37" w:rsidR="00405394" w:rsidRDefault="00405394"/>
    <w:p w14:paraId="10D2498E" w14:textId="6E5C8681" w:rsidR="00405394" w:rsidRDefault="00405394"/>
    <w:p w14:paraId="6EA0EC5C" w14:textId="2E987C09" w:rsidR="00405394" w:rsidRDefault="00405394"/>
    <w:p w14:paraId="528B27A9" w14:textId="3E453CBF" w:rsidR="00405394" w:rsidRDefault="00405394">
      <w:r>
        <w:lastRenderedPageBreak/>
        <w:t>Passed</w:t>
      </w:r>
    </w:p>
    <w:sectPr w:rsidR="004053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34419">
    <w:abstractNumId w:val="8"/>
  </w:num>
  <w:num w:numId="2" w16cid:durableId="1241258829">
    <w:abstractNumId w:val="6"/>
  </w:num>
  <w:num w:numId="3" w16cid:durableId="974218483">
    <w:abstractNumId w:val="5"/>
  </w:num>
  <w:num w:numId="4" w16cid:durableId="992875694">
    <w:abstractNumId w:val="4"/>
  </w:num>
  <w:num w:numId="5" w16cid:durableId="1816604608">
    <w:abstractNumId w:val="7"/>
  </w:num>
  <w:num w:numId="6" w16cid:durableId="402915755">
    <w:abstractNumId w:val="3"/>
  </w:num>
  <w:num w:numId="7" w16cid:durableId="111440025">
    <w:abstractNumId w:val="2"/>
  </w:num>
  <w:num w:numId="8" w16cid:durableId="15541739">
    <w:abstractNumId w:val="1"/>
  </w:num>
  <w:num w:numId="9" w16cid:durableId="15692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394"/>
    <w:rsid w:val="00623CF9"/>
    <w:rsid w:val="006A71AC"/>
    <w:rsid w:val="00AA1D8D"/>
    <w:rsid w:val="00B47730"/>
    <w:rsid w:val="00CB0664"/>
    <w:rsid w:val="00F37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FAE69"/>
  <w14:defaultImageDpi w14:val="300"/>
  <w15:docId w15:val="{01158E13-1A32-4789-9AFE-BE11F374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3</cp:revision>
  <dcterms:created xsi:type="dcterms:W3CDTF">2013-12-23T23:15:00Z</dcterms:created>
  <dcterms:modified xsi:type="dcterms:W3CDTF">2022-10-11T07:04:00Z</dcterms:modified>
  <cp:category/>
</cp:coreProperties>
</file>