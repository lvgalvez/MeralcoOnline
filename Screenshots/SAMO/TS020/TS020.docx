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TS020 - Recontract of Electric Service_Contractor - CXEApply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TC017_Recontract of Service via CXE Apply_Contractor</w:t>
            </w:r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53022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1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4b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7b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20_TC017 Step 10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530221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5302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