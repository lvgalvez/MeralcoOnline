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 xml:space="preserve">TS022a - 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/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5303520" cy="25044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22a_TC039a Step 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04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25044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22a_TC039a Step 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04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Passed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