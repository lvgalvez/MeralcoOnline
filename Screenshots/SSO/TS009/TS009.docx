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722778" w14:paraId="1DBA8ECD" w14:textId="77777777">
        <w:tc>
          <w:tcPr>
            <w:tcW w:w="8640" w:type="dxa"/>
          </w:tcPr>
          <w:p w14:paraId="0947ACBD" w14:textId="77777777" w:rsidR="00722778" w:rsidRDefault="00000000">
            <w:r>
              <w:t>TS009 - Change Password - Google SSO - Meralco Online</w:t>
            </w:r>
          </w:p>
        </w:tc>
      </w:tr>
    </w:tbl>
    <w:p w14:paraId="19051489" w14:textId="77777777" w:rsidR="00722778" w:rsidRDefault="007227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722778" w14:paraId="34B7108D" w14:textId="77777777">
        <w:tc>
          <w:tcPr>
            <w:tcW w:w="8640" w:type="dxa"/>
          </w:tcPr>
          <w:p w14:paraId="72F178E0" w14:textId="77777777" w:rsidR="00722778" w:rsidRDefault="00000000">
            <w:r>
              <w:t>TC002_Change Password SSO - Meralco Online</w:t>
            </w:r>
          </w:p>
        </w:tc>
      </w:tr>
    </w:tbl>
    <w:p w14:paraId="6E02CFB4" w14:textId="77777777" w:rsidR="00722778" w:rsidRDefault="007227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722778" w14:paraId="4BEE71A8" w14:textId="77777777">
        <w:tc>
          <w:tcPr>
            <w:tcW w:w="8640" w:type="dxa"/>
          </w:tcPr>
          <w:p w14:paraId="7CE72E76" w14:textId="77777777" w:rsidR="00722778" w:rsidRDefault="00000000">
            <w:r>
              <w:t>Step 1 - Login to Meralco Portal using SSO account</w:t>
            </w:r>
            <w:r>
              <w:br/>
            </w:r>
            <w:r>
              <w:br/>
            </w:r>
            <w:r>
              <w:br/>
            </w:r>
          </w:p>
        </w:tc>
      </w:tr>
      <w:tr w:rsidR="00722778" w14:paraId="15468F83" w14:textId="77777777">
        <w:tc>
          <w:tcPr>
            <w:tcW w:w="8640" w:type="dxa"/>
          </w:tcPr>
          <w:p w14:paraId="158B1F90" w14:textId="77777777" w:rsidR="00722778" w:rsidRDefault="00000000">
            <w:r>
              <w:t>User should be logged in</w:t>
            </w:r>
          </w:p>
        </w:tc>
      </w:tr>
    </w:tbl>
    <w:p w14:paraId="4EFC50E8" w14:textId="77777777" w:rsidR="00722778" w:rsidRDefault="00000000">
      <w:r>
        <w:rPr>
          <w:noProof/>
        </w:rPr>
        <w:drawing>
          <wp:inline distT="0" distB="0" distL="0" distR="0" wp14:anchorId="409453BD" wp14:editId="155D439E">
            <wp:extent cx="5303520" cy="26545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009_TC002 Step 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65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8B696" w14:textId="79052F47" w:rsidR="00722778" w:rsidRDefault="00000000">
      <w:r>
        <w:rPr>
          <w:noProof/>
        </w:rPr>
        <w:drawing>
          <wp:inline distT="0" distB="0" distL="0" distR="0" wp14:anchorId="35F7C297" wp14:editId="7CF0EB8D">
            <wp:extent cx="5303520" cy="26545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009_TC002 Step 1b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65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3A550" w14:textId="5C19C4E7" w:rsidR="003B26E2" w:rsidRDefault="003B26E2"/>
    <w:p w14:paraId="63A3BFC3" w14:textId="77777777" w:rsidR="003B26E2" w:rsidRDefault="003B26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722778" w14:paraId="3097E3DC" w14:textId="77777777">
        <w:tc>
          <w:tcPr>
            <w:tcW w:w="8640" w:type="dxa"/>
          </w:tcPr>
          <w:p w14:paraId="09417E53" w14:textId="77777777" w:rsidR="00722778" w:rsidRDefault="00000000">
            <w:r>
              <w:lastRenderedPageBreak/>
              <w:t>Step 2 - Go to Profile -&gt; Change Password tab</w:t>
            </w:r>
          </w:p>
        </w:tc>
      </w:tr>
      <w:tr w:rsidR="00722778" w14:paraId="6D87FFB3" w14:textId="77777777">
        <w:tc>
          <w:tcPr>
            <w:tcW w:w="8640" w:type="dxa"/>
          </w:tcPr>
          <w:p w14:paraId="4E0D411E" w14:textId="77777777" w:rsidR="00722778" w:rsidRDefault="00000000">
            <w:r>
              <w:t>Prompt should display:</w:t>
            </w:r>
            <w:r>
              <w:br/>
            </w:r>
            <w:r>
              <w:br/>
              <w:t>Please login directly to your Facebook, Google, or Apple account to if you wish to change your password. Your Meralco Online account is registered and/or previously accessed using these options.</w:t>
            </w:r>
          </w:p>
        </w:tc>
      </w:tr>
    </w:tbl>
    <w:p w14:paraId="15697422" w14:textId="1C00809F" w:rsidR="00722778" w:rsidRDefault="00722778"/>
    <w:p w14:paraId="09990ACE" w14:textId="77777777" w:rsidR="00722778" w:rsidRDefault="00000000">
      <w:r>
        <w:rPr>
          <w:noProof/>
        </w:rPr>
        <w:drawing>
          <wp:inline distT="0" distB="0" distL="0" distR="0" wp14:anchorId="4189721D" wp14:editId="50EB9FF8">
            <wp:extent cx="5303520" cy="26545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009_TC002 Step 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65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3B21" w14:textId="77777777" w:rsidR="00722778" w:rsidRDefault="00000000">
      <w:r>
        <w:br w:type="page"/>
      </w:r>
    </w:p>
    <w:p w14:paraId="6E2946F7" w14:textId="77777777" w:rsidR="00722778" w:rsidRDefault="00000000">
      <w:r>
        <w:lastRenderedPageBreak/>
        <w:t>Passed</w:t>
      </w:r>
    </w:p>
    <w:sectPr w:rsidR="007227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9226844">
    <w:abstractNumId w:val="8"/>
  </w:num>
  <w:num w:numId="2" w16cid:durableId="376784444">
    <w:abstractNumId w:val="6"/>
  </w:num>
  <w:num w:numId="3" w16cid:durableId="816141969">
    <w:abstractNumId w:val="5"/>
  </w:num>
  <w:num w:numId="4" w16cid:durableId="566694994">
    <w:abstractNumId w:val="4"/>
  </w:num>
  <w:num w:numId="5" w16cid:durableId="618417446">
    <w:abstractNumId w:val="7"/>
  </w:num>
  <w:num w:numId="6" w16cid:durableId="736707640">
    <w:abstractNumId w:val="3"/>
  </w:num>
  <w:num w:numId="7" w16cid:durableId="2044282903">
    <w:abstractNumId w:val="2"/>
  </w:num>
  <w:num w:numId="8" w16cid:durableId="1678382388">
    <w:abstractNumId w:val="1"/>
  </w:num>
  <w:num w:numId="9" w16cid:durableId="1355233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26E2"/>
    <w:rsid w:val="0072277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190F01"/>
  <w14:defaultImageDpi w14:val="300"/>
  <w15:docId w15:val="{2FB8FAD5-E56C-451A-B7C6-1E94EEFA8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Louis Vincent Galvez</cp:lastModifiedBy>
  <cp:revision>2</cp:revision>
  <dcterms:created xsi:type="dcterms:W3CDTF">2013-12-23T23:15:00Z</dcterms:created>
  <dcterms:modified xsi:type="dcterms:W3CDTF">2022-10-05T13:46:00Z</dcterms:modified>
  <cp:category/>
</cp:coreProperties>
</file>