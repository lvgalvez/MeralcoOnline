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TS025a -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0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5a_TC039a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0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5a_TC039a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