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TS036 - Internal Map Header Section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TC073_Admin Button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Step 1 - In Outage Map for Internal users, click on  Admin option in the menu</w:t>
            </w:r>
          </w:p>
        </w:tc>
      </w:tr>
      <w:tr>
        <w:tc>
          <w:tcPr>
            <w:tcW w:type="dxa" w:w="8640"/>
          </w:tcPr>
          <w:p>
            <w:r>
              <w:t>User should be redirected to the Admin portal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36_TC073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