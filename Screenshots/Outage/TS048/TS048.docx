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7E03F0" w14:paraId="6B9A401E" w14:textId="77777777">
        <w:tc>
          <w:tcPr>
            <w:tcW w:w="8640" w:type="dxa"/>
          </w:tcPr>
          <w:p w14:paraId="68CBC039" w14:textId="77777777" w:rsidR="007E03F0" w:rsidRDefault="00000000">
            <w:r>
              <w:t>TS048 - Legend: Scheduled Outage Pins</w:t>
            </w:r>
          </w:p>
        </w:tc>
      </w:tr>
    </w:tbl>
    <w:p w14:paraId="179AB0F1" w14:textId="77777777" w:rsidR="007E03F0" w:rsidRDefault="007E0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7E03F0" w14:paraId="49DA5CB2" w14:textId="77777777">
        <w:tc>
          <w:tcPr>
            <w:tcW w:w="8640" w:type="dxa"/>
          </w:tcPr>
          <w:p w14:paraId="2482D2B6" w14:textId="77777777" w:rsidR="007E03F0" w:rsidRDefault="00000000">
            <w:r>
              <w:t>TC123_Legend: Scheduled Outage Pins</w:t>
            </w:r>
          </w:p>
        </w:tc>
      </w:tr>
    </w:tbl>
    <w:p w14:paraId="5922E491" w14:textId="77777777" w:rsidR="007E03F0" w:rsidRDefault="007E0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7E03F0" w14:paraId="7364417E" w14:textId="77777777">
        <w:tc>
          <w:tcPr>
            <w:tcW w:w="8640" w:type="dxa"/>
          </w:tcPr>
          <w:p w14:paraId="2AA76897" w14:textId="77777777" w:rsidR="007E03F0" w:rsidRDefault="00000000">
            <w:r>
              <w:t>Step 1 - Click on burger menu &gt; Legends</w:t>
            </w:r>
          </w:p>
        </w:tc>
      </w:tr>
      <w:tr w:rsidR="007E03F0" w14:paraId="4D31B688" w14:textId="77777777">
        <w:tc>
          <w:tcPr>
            <w:tcW w:w="8640" w:type="dxa"/>
          </w:tcPr>
          <w:p w14:paraId="68317A67" w14:textId="77777777" w:rsidR="007E03F0" w:rsidRDefault="00000000">
            <w:r>
              <w:t>Legends should be displayed</w:t>
            </w:r>
          </w:p>
        </w:tc>
      </w:tr>
    </w:tbl>
    <w:p w14:paraId="07345594" w14:textId="77777777" w:rsidR="007E03F0" w:rsidRDefault="00000000">
      <w:r>
        <w:rPr>
          <w:noProof/>
        </w:rPr>
        <w:drawing>
          <wp:inline distT="0" distB="0" distL="0" distR="0" wp14:anchorId="39DA7D6C" wp14:editId="0E0A609E">
            <wp:extent cx="5303520" cy="2530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48_TC123 Step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7E03F0" w14:paraId="5958DDB2" w14:textId="77777777">
        <w:tc>
          <w:tcPr>
            <w:tcW w:w="8640" w:type="dxa"/>
          </w:tcPr>
          <w:p w14:paraId="7DC3BDE4" w14:textId="77777777" w:rsidR="007E03F0" w:rsidRDefault="00000000">
            <w:r>
              <w:t>Step 2 - Validate Legend for Scheduled Outage Pins</w:t>
            </w:r>
          </w:p>
        </w:tc>
      </w:tr>
      <w:tr w:rsidR="007E03F0" w14:paraId="7C904B0C" w14:textId="77777777">
        <w:tc>
          <w:tcPr>
            <w:tcW w:w="8640" w:type="dxa"/>
          </w:tcPr>
          <w:p w14:paraId="413DD7E5" w14:textId="77777777" w:rsidR="007E03F0" w:rsidRDefault="00000000">
            <w:r>
              <w:t>Scheduled Outage Pins legend should be validated</w:t>
            </w:r>
          </w:p>
        </w:tc>
      </w:tr>
    </w:tbl>
    <w:p w14:paraId="469C09EA" w14:textId="7D3B02E1" w:rsidR="007E03F0" w:rsidRDefault="007E03F0"/>
    <w:p w14:paraId="6B3527E7" w14:textId="77777777" w:rsidR="007E03F0" w:rsidRDefault="00000000">
      <w:r>
        <w:rPr>
          <w:noProof/>
        </w:rPr>
        <w:drawing>
          <wp:inline distT="0" distB="0" distL="0" distR="0" wp14:anchorId="3F2952B5" wp14:editId="2F56C445">
            <wp:extent cx="5303520" cy="2530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48_TC123 Step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B736" w14:textId="77777777" w:rsidR="007E03F0" w:rsidRDefault="00000000">
      <w:r>
        <w:br w:type="page"/>
      </w:r>
    </w:p>
    <w:p w14:paraId="0DA97AD9" w14:textId="77777777" w:rsidR="007E03F0" w:rsidRDefault="00000000">
      <w:r>
        <w:lastRenderedPageBreak/>
        <w:t>Passed</w:t>
      </w:r>
    </w:p>
    <w:sectPr w:rsidR="007E03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6192924">
    <w:abstractNumId w:val="8"/>
  </w:num>
  <w:num w:numId="2" w16cid:durableId="1140613890">
    <w:abstractNumId w:val="6"/>
  </w:num>
  <w:num w:numId="3" w16cid:durableId="1159736573">
    <w:abstractNumId w:val="5"/>
  </w:num>
  <w:num w:numId="4" w16cid:durableId="2137554258">
    <w:abstractNumId w:val="4"/>
  </w:num>
  <w:num w:numId="5" w16cid:durableId="407652688">
    <w:abstractNumId w:val="7"/>
  </w:num>
  <w:num w:numId="6" w16cid:durableId="2021927563">
    <w:abstractNumId w:val="3"/>
  </w:num>
  <w:num w:numId="7" w16cid:durableId="1344475891">
    <w:abstractNumId w:val="2"/>
  </w:num>
  <w:num w:numId="8" w16cid:durableId="1709142861">
    <w:abstractNumId w:val="1"/>
  </w:num>
  <w:num w:numId="9" w16cid:durableId="159550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18D"/>
    <w:rsid w:val="0029639D"/>
    <w:rsid w:val="00326F90"/>
    <w:rsid w:val="007E03F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D103C"/>
  <w14:defaultImageDpi w14:val="300"/>
  <w15:docId w15:val="{2C9F7CF4-2D75-44FF-BBA0-E7D150F0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Arron Sealmoy</cp:lastModifiedBy>
  <cp:revision>2</cp:revision>
  <dcterms:created xsi:type="dcterms:W3CDTF">2013-12-23T23:15:00Z</dcterms:created>
  <dcterms:modified xsi:type="dcterms:W3CDTF">2022-10-26T05:25:00Z</dcterms:modified>
  <cp:category/>
</cp:coreProperties>
</file>