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TS068 - Validation in External Map: Incident Filter for Guest Users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TC153_External: Viewing as Guest User - Incident Filter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https://fuat-meralco.cs73.force.com/customers/s/outagemap</w:t>
            </w:r>
          </w:p>
        </w:tc>
      </w:tr>
      <w:tr>
        <w:tc>
          <w:tcPr>
            <w:tcW w:type="dxa" w:w="8640"/>
          </w:tcPr>
          <w:p>
            <w:r>
              <w:t>Map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68_TC153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Map Views button &gt; Select All under Outage Type</w:t>
            </w:r>
          </w:p>
        </w:tc>
      </w:tr>
      <w:tr>
        <w:tc>
          <w:tcPr>
            <w:tcW w:type="dxa" w:w="8640"/>
          </w:tcPr>
          <w:p>
            <w:r>
              <w:t>All Outage Type should be displayed</w:t>
            </w:r>
          </w:p>
        </w:tc>
      </w:tr>
    </w:tbl>
    <w:p>
      <w:r>
        <w:br w:type="page"/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