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TS062 - Validation in External Map: Current Location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TC145_External: Viewing as Guest User -  Current Location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Step 1 - Go to https://fuat-meralco.cs73.force.com/customers/s/outagemap</w:t>
            </w:r>
          </w:p>
        </w:tc>
      </w:tr>
      <w:tr>
        <w:tc>
          <w:tcPr>
            <w:tcW w:type="dxa" w:w="8640"/>
          </w:tcPr>
          <w:p>
            <w:r>
              <w:t>Map should be displayed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303520" cy="253022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062_TC145 Step 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Step 2 - Click on Current Location icon under Zoom slider</w:t>
            </w:r>
          </w:p>
        </w:tc>
      </w:tr>
      <w:tr>
        <w:tc>
          <w:tcPr>
            <w:tcW w:type="dxa" w:w="8640"/>
          </w:tcPr>
          <w:p>
            <w:r>
              <w:t>Map should zoom in to current location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