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TS064 - Validation in External Map: Information Panel (Guest)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TC149_External: Viewing as Guest User - Information Panel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https://fuat-meralco.cs73.force.com/customers/s/outagemap</w:t>
            </w:r>
          </w:p>
        </w:tc>
      </w:tr>
      <w:tr>
        <w:tc>
          <w:tcPr>
            <w:tcW w:type="dxa" w:w="8640"/>
          </w:tcPr>
          <w:p>
            <w:r>
              <w:t>Map should be displayed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4528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64_TC149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5287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Click on any Outage Pin</w:t>
            </w:r>
          </w:p>
        </w:tc>
      </w:tr>
      <w:tr>
        <w:tc>
          <w:tcPr>
            <w:tcW w:type="dxa" w:w="8640"/>
          </w:tcPr>
          <w:p>
            <w:r>
              <w:t>Outage details should be displayed in information panel</w:t>
            </w:r>
          </w:p>
        </w:tc>
      </w:tr>
    </w:tbl>
    <w:p>
      <w:r>
        <w:br w:type="page"/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