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17B59" w14:paraId="5E19B7F7" w14:textId="77777777">
        <w:tc>
          <w:tcPr>
            <w:tcW w:w="8640" w:type="dxa"/>
          </w:tcPr>
          <w:p w14:paraId="7202523C" w14:textId="77777777" w:rsidR="00317B59" w:rsidRDefault="00000000">
            <w:r>
              <w:t>TS055 - Validation in External Map: Legends (Guest)</w:t>
            </w:r>
          </w:p>
        </w:tc>
      </w:tr>
    </w:tbl>
    <w:p w14:paraId="1BB3556D" w14:textId="77777777" w:rsidR="00317B59" w:rsidRDefault="00317B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17B59" w14:paraId="55698219" w14:textId="77777777">
        <w:tc>
          <w:tcPr>
            <w:tcW w:w="8640" w:type="dxa"/>
          </w:tcPr>
          <w:p w14:paraId="49E0F024" w14:textId="77777777" w:rsidR="00317B59" w:rsidRDefault="00000000">
            <w:r>
              <w:t>TC133_External: Viewing as Guest User - Legends</w:t>
            </w:r>
          </w:p>
        </w:tc>
      </w:tr>
    </w:tbl>
    <w:p w14:paraId="4BB0DDEF" w14:textId="77777777" w:rsidR="00317B59" w:rsidRDefault="00317B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17B59" w14:paraId="1BE5321A" w14:textId="77777777">
        <w:tc>
          <w:tcPr>
            <w:tcW w:w="8640" w:type="dxa"/>
          </w:tcPr>
          <w:p w14:paraId="5B3F0665" w14:textId="77777777" w:rsidR="00317B59" w:rsidRDefault="00000000">
            <w:r>
              <w:t>Step 1 - Go to https://fuat-meralco.cs73.force.com/customers/s/outagemap</w:t>
            </w:r>
          </w:p>
        </w:tc>
      </w:tr>
      <w:tr w:rsidR="00317B59" w14:paraId="5269209C" w14:textId="77777777">
        <w:tc>
          <w:tcPr>
            <w:tcW w:w="8640" w:type="dxa"/>
          </w:tcPr>
          <w:p w14:paraId="42BFC804" w14:textId="77777777" w:rsidR="00317B59" w:rsidRDefault="00000000">
            <w:r>
              <w:t>Map should be displayed</w:t>
            </w:r>
          </w:p>
        </w:tc>
      </w:tr>
    </w:tbl>
    <w:p w14:paraId="2614F4BD" w14:textId="0CCC1DA8" w:rsidR="00317B59" w:rsidRDefault="00000000">
      <w:r>
        <w:rPr>
          <w:noProof/>
        </w:rPr>
        <w:drawing>
          <wp:inline distT="0" distB="0" distL="0" distR="0" wp14:anchorId="3039E2D9" wp14:editId="37C07407">
            <wp:extent cx="5303520" cy="2530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55_TC133 Step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641E" w14:textId="76FF7B35" w:rsidR="00935E1F" w:rsidRDefault="00935E1F"/>
    <w:p w14:paraId="422695D1" w14:textId="5D4E4C9D" w:rsidR="00935E1F" w:rsidRDefault="00935E1F"/>
    <w:p w14:paraId="1FDE0D23" w14:textId="24AAB2FC" w:rsidR="00935E1F" w:rsidRDefault="00935E1F"/>
    <w:p w14:paraId="43A13B06" w14:textId="1B6227FA" w:rsidR="00935E1F" w:rsidRDefault="00935E1F"/>
    <w:p w14:paraId="1FA470A6" w14:textId="02824715" w:rsidR="00935E1F" w:rsidRDefault="00935E1F"/>
    <w:p w14:paraId="5AED9BA3" w14:textId="6878A018" w:rsidR="00935E1F" w:rsidRDefault="00935E1F"/>
    <w:p w14:paraId="76A2AE6E" w14:textId="5A0A9983" w:rsidR="00935E1F" w:rsidRDefault="00935E1F"/>
    <w:p w14:paraId="63B011A0" w14:textId="74A11B90" w:rsidR="00935E1F" w:rsidRDefault="00935E1F"/>
    <w:p w14:paraId="63AB477D" w14:textId="3CE28111" w:rsidR="00935E1F" w:rsidRDefault="00935E1F"/>
    <w:p w14:paraId="587E5047" w14:textId="00DA8B3D" w:rsidR="00935E1F" w:rsidRDefault="00935E1F"/>
    <w:p w14:paraId="5B1C55A9" w14:textId="690F1E91" w:rsidR="00935E1F" w:rsidRDefault="00935E1F"/>
    <w:p w14:paraId="041494BE" w14:textId="249AFE5D" w:rsidR="00935E1F" w:rsidRDefault="00935E1F"/>
    <w:p w14:paraId="691CF83F" w14:textId="77777777" w:rsidR="00935E1F" w:rsidRDefault="00935E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17B59" w14:paraId="7C889A75" w14:textId="77777777">
        <w:tc>
          <w:tcPr>
            <w:tcW w:w="8640" w:type="dxa"/>
          </w:tcPr>
          <w:p w14:paraId="0CFDB800" w14:textId="77777777" w:rsidR="00317B59" w:rsidRDefault="00000000">
            <w:r>
              <w:lastRenderedPageBreak/>
              <w:t>Step 2 - Click down button beside Legends</w:t>
            </w:r>
          </w:p>
        </w:tc>
      </w:tr>
      <w:tr w:rsidR="00317B59" w14:paraId="050BDBF3" w14:textId="77777777">
        <w:tc>
          <w:tcPr>
            <w:tcW w:w="8640" w:type="dxa"/>
          </w:tcPr>
          <w:p w14:paraId="1F9A7F21" w14:textId="77777777" w:rsidR="00317B59" w:rsidRDefault="00000000">
            <w:r>
              <w:t>The following should be displayed:</w:t>
            </w:r>
            <w:r>
              <w:br/>
              <w:t>- Unplanned Outage</w:t>
            </w:r>
            <w:r>
              <w:br/>
              <w:t>- Planned Outage</w:t>
            </w:r>
          </w:p>
        </w:tc>
      </w:tr>
    </w:tbl>
    <w:p w14:paraId="3301AD47" w14:textId="176C6726" w:rsidR="00317B59" w:rsidRDefault="00317B59"/>
    <w:p w14:paraId="626158E1" w14:textId="77777777" w:rsidR="00317B59" w:rsidRDefault="00000000">
      <w:r>
        <w:rPr>
          <w:noProof/>
        </w:rPr>
        <w:drawing>
          <wp:inline distT="0" distB="0" distL="0" distR="0" wp14:anchorId="6D2FF82C" wp14:editId="6450A2B3">
            <wp:extent cx="5303520" cy="2530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55_TC133 Step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92A5" w14:textId="77777777" w:rsidR="00317B59" w:rsidRDefault="00000000">
      <w:r>
        <w:br w:type="page"/>
      </w:r>
    </w:p>
    <w:p w14:paraId="2A5594CA" w14:textId="77777777" w:rsidR="00317B59" w:rsidRDefault="00000000">
      <w:r>
        <w:lastRenderedPageBreak/>
        <w:t>Passed</w:t>
      </w:r>
    </w:p>
    <w:sectPr w:rsidR="00317B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0292126">
    <w:abstractNumId w:val="8"/>
  </w:num>
  <w:num w:numId="2" w16cid:durableId="852651869">
    <w:abstractNumId w:val="6"/>
  </w:num>
  <w:num w:numId="3" w16cid:durableId="1269388577">
    <w:abstractNumId w:val="5"/>
  </w:num>
  <w:num w:numId="4" w16cid:durableId="2034307009">
    <w:abstractNumId w:val="4"/>
  </w:num>
  <w:num w:numId="5" w16cid:durableId="726535015">
    <w:abstractNumId w:val="7"/>
  </w:num>
  <w:num w:numId="6" w16cid:durableId="1553883822">
    <w:abstractNumId w:val="3"/>
  </w:num>
  <w:num w:numId="7" w16cid:durableId="1386754058">
    <w:abstractNumId w:val="2"/>
  </w:num>
  <w:num w:numId="8" w16cid:durableId="1110704959">
    <w:abstractNumId w:val="1"/>
  </w:num>
  <w:num w:numId="9" w16cid:durableId="169569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B59"/>
    <w:rsid w:val="00326F90"/>
    <w:rsid w:val="00935E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2BE1E"/>
  <w14:defaultImageDpi w14:val="300"/>
  <w15:docId w15:val="{3C4422E3-E93A-4B78-A1B2-219F52BE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Louis Vincent Galvez</cp:lastModifiedBy>
  <cp:revision>2</cp:revision>
  <dcterms:created xsi:type="dcterms:W3CDTF">2013-12-23T23:15:00Z</dcterms:created>
  <dcterms:modified xsi:type="dcterms:W3CDTF">2022-10-17T01:12:00Z</dcterms:modified>
  <cp:category/>
</cp:coreProperties>
</file>