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TS052 - Validation in External Map: Viewing Announcements and News Ticker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TC129_External Viewing as Guest User - Mini-map in Outage Reporting form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2_TC129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