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TS044 -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081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4_TC026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08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081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4_TC026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08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0812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4_TC026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08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0812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4_TC026 Step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08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0812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4_TC026 Step 4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08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081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4_TC026 Step 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08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