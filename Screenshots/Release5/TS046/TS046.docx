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436E0" w14:paraId="451D0E57" w14:textId="77777777">
        <w:tc>
          <w:tcPr>
            <w:tcW w:w="8640" w:type="dxa"/>
          </w:tcPr>
          <w:p w14:paraId="0256558F" w14:textId="48D45E57" w:rsidR="00A436E0" w:rsidRDefault="00000000">
            <w:r>
              <w:t xml:space="preserve">TS046 </w:t>
            </w:r>
            <w:r w:rsidR="001376A1">
              <w:t xml:space="preserve">- </w:t>
            </w:r>
            <w:r w:rsidR="001376A1" w:rsidRPr="001376A1">
              <w:t xml:space="preserve">Modification of Service </w:t>
            </w:r>
            <w:proofErr w:type="spellStart"/>
            <w:r w:rsidR="001376A1" w:rsidRPr="001376A1">
              <w:t>Application_CAN</w:t>
            </w:r>
            <w:proofErr w:type="spellEnd"/>
            <w:r w:rsidR="001376A1" w:rsidRPr="001376A1">
              <w:t xml:space="preserve"> with Single SIN - Contractor; Guest User</w:t>
            </w:r>
          </w:p>
        </w:tc>
      </w:tr>
    </w:tbl>
    <w:p w14:paraId="06BBECB6" w14:textId="77777777" w:rsidR="00A436E0" w:rsidRDefault="00A436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436E0" w14:paraId="0552B845" w14:textId="77777777">
        <w:tc>
          <w:tcPr>
            <w:tcW w:w="8640" w:type="dxa"/>
          </w:tcPr>
          <w:p w14:paraId="7274C912" w14:textId="77777777" w:rsidR="00A436E0" w:rsidRDefault="00000000">
            <w:r>
              <w:t>TC029_Modification of Service via CXE Apply_Contractor</w:t>
            </w:r>
          </w:p>
        </w:tc>
      </w:tr>
    </w:tbl>
    <w:p w14:paraId="5173E4F0" w14:textId="77777777" w:rsidR="00A436E0" w:rsidRDefault="00A436E0"/>
    <w:p w14:paraId="6622BC07" w14:textId="77777777" w:rsidR="00A436E0" w:rsidRDefault="00000000">
      <w:r>
        <w:rPr>
          <w:noProof/>
        </w:rPr>
        <w:drawing>
          <wp:inline distT="0" distB="0" distL="0" distR="0" wp14:anchorId="54D021D6" wp14:editId="4FAEE3DC">
            <wp:extent cx="5303520" cy="253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46_TC029 Step 1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4783" w14:textId="77777777" w:rsidR="00A436E0" w:rsidRDefault="00000000">
      <w:r>
        <w:rPr>
          <w:noProof/>
        </w:rPr>
        <w:drawing>
          <wp:inline distT="0" distB="0" distL="0" distR="0" wp14:anchorId="036855F4" wp14:editId="54B61BC0">
            <wp:extent cx="5303520" cy="2530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46_TC029 Step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46CE" w14:textId="77777777" w:rsidR="00A436E0" w:rsidRDefault="00000000">
      <w:r>
        <w:rPr>
          <w:noProof/>
        </w:rPr>
        <w:lastRenderedPageBreak/>
        <w:drawing>
          <wp:inline distT="0" distB="0" distL="0" distR="0" wp14:anchorId="695371BC" wp14:editId="413F2319">
            <wp:extent cx="5303520" cy="2530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46_TC029 Step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1AFD" w14:textId="77777777" w:rsidR="00A436E0" w:rsidRDefault="00000000">
      <w:r>
        <w:rPr>
          <w:noProof/>
        </w:rPr>
        <w:drawing>
          <wp:inline distT="0" distB="0" distL="0" distR="0" wp14:anchorId="2E323BD7" wp14:editId="582E8510">
            <wp:extent cx="5303520" cy="2530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20B2" w14:textId="77777777" w:rsidR="00A436E0" w:rsidRDefault="00000000">
      <w:r>
        <w:rPr>
          <w:noProof/>
        </w:rPr>
        <w:drawing>
          <wp:inline distT="0" distB="0" distL="0" distR="0" wp14:anchorId="0BB3AE7A" wp14:editId="073934DF">
            <wp:extent cx="5303520" cy="2530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46_TC029 Step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1CC4" w14:textId="77777777" w:rsidR="00A436E0" w:rsidRDefault="00000000">
      <w:r>
        <w:rPr>
          <w:noProof/>
        </w:rPr>
        <w:lastRenderedPageBreak/>
        <w:drawing>
          <wp:inline distT="0" distB="0" distL="0" distR="0" wp14:anchorId="38AE0B7B" wp14:editId="07FB3791">
            <wp:extent cx="5303520" cy="2530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46_TC029 Step 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4559" w14:textId="77777777" w:rsidR="00A436E0" w:rsidRDefault="00000000">
      <w:r>
        <w:rPr>
          <w:noProof/>
        </w:rPr>
        <w:drawing>
          <wp:inline distT="0" distB="0" distL="0" distR="0" wp14:anchorId="4B8F6CE6" wp14:editId="5851885F">
            <wp:extent cx="5303520" cy="2530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46_TC029 Step 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3F60" w14:textId="77777777" w:rsidR="00A436E0" w:rsidRDefault="00000000">
      <w:r>
        <w:rPr>
          <w:noProof/>
        </w:rPr>
        <w:drawing>
          <wp:inline distT="0" distB="0" distL="0" distR="0" wp14:anchorId="4AE99607" wp14:editId="7E2D6B7F">
            <wp:extent cx="5303520" cy="25302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46_TC029 Step 7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09C2" w14:textId="77777777" w:rsidR="00A436E0" w:rsidRDefault="00000000">
      <w:r>
        <w:rPr>
          <w:noProof/>
        </w:rPr>
        <w:lastRenderedPageBreak/>
        <w:drawing>
          <wp:inline distT="0" distB="0" distL="0" distR="0" wp14:anchorId="2F81E8FD" wp14:editId="25D40382">
            <wp:extent cx="5303520" cy="25302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46_TC029 Step 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470C" w14:textId="77777777" w:rsidR="00A436E0" w:rsidRDefault="00000000">
      <w:r>
        <w:rPr>
          <w:noProof/>
        </w:rPr>
        <w:drawing>
          <wp:inline distT="0" distB="0" distL="0" distR="0" wp14:anchorId="519764A6" wp14:editId="37FD06A7">
            <wp:extent cx="5303520" cy="25302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046_TC029 Step 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5C98" w14:textId="77777777" w:rsidR="00A436E0" w:rsidRDefault="00000000">
      <w:r>
        <w:rPr>
          <w:noProof/>
        </w:rPr>
        <w:drawing>
          <wp:inline distT="0" distB="0" distL="0" distR="0" wp14:anchorId="00F5000D" wp14:editId="520F9BDC">
            <wp:extent cx="5303520" cy="25302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06C4" w14:textId="77777777" w:rsidR="00A436E0" w:rsidRDefault="00000000">
      <w:r>
        <w:br w:type="page"/>
      </w:r>
    </w:p>
    <w:p w14:paraId="22B354FD" w14:textId="77777777" w:rsidR="00A436E0" w:rsidRDefault="00000000">
      <w:r>
        <w:lastRenderedPageBreak/>
        <w:t>Passed</w:t>
      </w:r>
    </w:p>
    <w:sectPr w:rsidR="00A436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15747">
    <w:abstractNumId w:val="8"/>
  </w:num>
  <w:num w:numId="2" w16cid:durableId="433599521">
    <w:abstractNumId w:val="6"/>
  </w:num>
  <w:num w:numId="3" w16cid:durableId="192962083">
    <w:abstractNumId w:val="5"/>
  </w:num>
  <w:num w:numId="4" w16cid:durableId="367461475">
    <w:abstractNumId w:val="4"/>
  </w:num>
  <w:num w:numId="5" w16cid:durableId="641276227">
    <w:abstractNumId w:val="7"/>
  </w:num>
  <w:num w:numId="6" w16cid:durableId="188758012">
    <w:abstractNumId w:val="3"/>
  </w:num>
  <w:num w:numId="7" w16cid:durableId="1689674567">
    <w:abstractNumId w:val="2"/>
  </w:num>
  <w:num w:numId="8" w16cid:durableId="518393610">
    <w:abstractNumId w:val="1"/>
  </w:num>
  <w:num w:numId="9" w16cid:durableId="198707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6A1"/>
    <w:rsid w:val="0015074B"/>
    <w:rsid w:val="0029639D"/>
    <w:rsid w:val="00326F90"/>
    <w:rsid w:val="00A436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9A878"/>
  <w14:defaultImageDpi w14:val="300"/>
  <w15:docId w15:val="{5F91C7A0-DD66-4FD3-8237-BE92B4FE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Arron Sealmoy</cp:lastModifiedBy>
  <cp:revision>2</cp:revision>
  <dcterms:created xsi:type="dcterms:W3CDTF">2013-12-23T23:15:00Z</dcterms:created>
  <dcterms:modified xsi:type="dcterms:W3CDTF">2022-12-22T05:03:00Z</dcterms:modified>
  <cp:category/>
</cp:coreProperties>
</file>