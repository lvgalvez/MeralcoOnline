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TS054 - TC081_Process Modification of Service Case to Application Closed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17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17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17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17 Step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17 Step 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17 Step 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17 Step 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17 Step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17 Step 8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17 Step 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17 Step 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