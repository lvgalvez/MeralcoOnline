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TS059 - TC085_Process Recontract of Electric Service Case to Application Closed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TC122_Recontract of Service via CXE Apply_Contractor; CAN with Multiple SIN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9_TC122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Contractor</w:t>
            </w:r>
          </w:p>
        </w:tc>
      </w:tr>
      <w:tr>
        <w:tc>
          <w:tcPr>
            <w:tcW w:type="dxa" w:w="8640"/>
          </w:tcPr>
          <w:p>
            <w:r>
              <w:t>The following should be displayed under Contractor</w:t>
              <w:br/>
              <w:t>- Start Service</w:t>
              <w:br/>
              <w:t>- Modify Service</w:t>
              <w:br/>
              <w:t>- Reactivate Service</w:t>
              <w:br/>
              <w:t>- Stop Service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9_TC122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Click on Reactivate Service</w:t>
            </w:r>
          </w:p>
        </w:tc>
      </w:tr>
      <w:tr>
        <w:tc>
          <w:tcPr>
            <w:tcW w:type="dxa" w:w="8640"/>
          </w:tcPr>
          <w:p>
            <w:r>
              <w:t>Reactivate Service page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9_TC122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Populate the following:</w:t>
              <w:br/>
              <w:t>First Name*</w:t>
              <w:br/>
              <w:t>Last Name*</w:t>
              <w:br/>
              <w:t>Business Name*</w:t>
              <w:br/>
              <w:t>Email Address*</w:t>
              <w:br/>
              <w:t>Mobile Number*</w:t>
              <w:br/>
              <w:t>Relationship to Customer*</w:t>
              <w:br/>
              <w:t>&gt;Click Next</w:t>
            </w:r>
          </w:p>
        </w:tc>
      </w:tr>
      <w:tr>
        <w:tc>
          <w:tcPr>
            <w:tcW w:type="dxa" w:w="8640"/>
          </w:tcPr>
          <w:p>
            <w:r>
              <w:t>Fields should be populated; Customer Info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9_TC122 Step 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9_TC122 Step 4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5 - Validate if CAN field is visible and enabled</w:t>
            </w:r>
          </w:p>
        </w:tc>
      </w:tr>
      <w:tr>
        <w:tc>
          <w:tcPr>
            <w:tcW w:type="dxa" w:w="8640"/>
          </w:tcPr>
          <w:p>
            <w:r>
              <w:t>CAN field should be visible and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6 - Populate Customer Account Number field</w:t>
            </w:r>
          </w:p>
        </w:tc>
      </w:tr>
      <w:tr>
        <w:tc>
          <w:tcPr>
            <w:tcW w:type="dxa" w:w="8640"/>
          </w:tcPr>
          <w:p>
            <w:r>
              <w:t>Customer Account Number field should be populated; Service ID Number field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9_TC122 Step 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Step 7 - Populate Service ID Number </w:t>
            </w:r>
          </w:p>
        </w:tc>
      </w:tr>
      <w:tr>
        <w:tc>
          <w:tcPr>
            <w:tcW w:type="dxa" w:w="8640"/>
          </w:tcPr>
          <w:p>
            <w:r>
              <w:t>Service ID Number field should be populated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9_TC122 Step 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8 - Populate the following field:</w:t>
              <w:br/>
              <w:t>First Name*</w:t>
              <w:br/>
              <w:t>Last Name*</w:t>
              <w:br/>
              <w:t>Email address*</w:t>
              <w:br/>
              <w:t>Mobile Number*</w:t>
              <w:br/>
              <w:t>Landline (optional)</w:t>
              <w:br/>
              <w:t>Birthday (optional)</w:t>
              <w:br/>
              <w:t>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New Address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9_TC122 Step 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9_TC122 Step 8b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9 - Populate the following:</w:t>
              <w:br/>
              <w:t>Service Address</w:t>
              <w:br/>
              <w:t>Province</w:t>
              <w:br/>
              <w:t>City / Municipality</w:t>
              <w:br/>
              <w:t>Home Ownership</w:t>
              <w:br/>
              <w:t>Billing Address indicator</w:t>
              <w:br/>
              <w:t>&gt; Attach Documents</w:t>
              <w:br/>
              <w:t>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Value Added Service tab should be displayed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